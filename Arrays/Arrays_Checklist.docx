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Arrays Master Checklist</w:t>
      </w:r>
    </w:p>
    <w:p>
      <w:pPr>
        <w:pStyle w:val="Heading1"/>
      </w:pPr>
      <w:r>
        <w:t>1. Basics of Arrays</w:t>
      </w:r>
    </w:p>
    <w:p>
      <w:pPr>
        <w:pStyle w:val="ListBullet"/>
      </w:pPr>
      <w:r>
        <w:t>☐ Declaration, Initialization</w:t>
      </w:r>
    </w:p>
    <w:p>
      <w:pPr>
        <w:pStyle w:val="ListBullet"/>
      </w:pPr>
      <w:r>
        <w:t>☐ Indexing and Traversal</w:t>
      </w:r>
    </w:p>
    <w:p>
      <w:pPr>
        <w:pStyle w:val="ListBullet"/>
      </w:pPr>
      <w:r>
        <w:t>☐ Input/Output</w:t>
      </w:r>
    </w:p>
    <w:p>
      <w:pPr>
        <w:pStyle w:val="ListBullet"/>
      </w:pPr>
      <w:r>
        <w:t>☐ Practice: Array Input/Output</w:t>
      </w:r>
    </w:p>
    <w:p>
      <w:pPr>
        <w:pStyle w:val="ListBullet"/>
      </w:pPr>
      <w:r>
        <w:t>☐ Practice: Print Elements of Array</w:t>
      </w:r>
    </w:p>
    <w:p>
      <w:pPr>
        <w:pStyle w:val="Heading1"/>
      </w:pPr>
      <w:r>
        <w:t>2. Array Operations</w:t>
      </w:r>
    </w:p>
    <w:p>
      <w:pPr>
        <w:pStyle w:val="ListBullet"/>
      </w:pPr>
      <w:r>
        <w:t>☐ Insert/Delete at given position</w:t>
      </w:r>
    </w:p>
    <w:p>
      <w:pPr>
        <w:pStyle w:val="ListBullet"/>
      </w:pPr>
      <w:r>
        <w:t>☐ Search (Linear, Binary)</w:t>
      </w:r>
    </w:p>
    <w:p>
      <w:pPr>
        <w:pStyle w:val="ListBullet"/>
      </w:pPr>
      <w:r>
        <w:t>☐ Reverse an array</w:t>
      </w:r>
    </w:p>
    <w:p>
      <w:pPr>
        <w:pStyle w:val="ListBullet"/>
      </w:pPr>
      <w:r>
        <w:t>☐ Rotate array (left/right by k)</w:t>
      </w:r>
    </w:p>
    <w:p>
      <w:pPr>
        <w:pStyle w:val="ListBullet"/>
      </w:pPr>
      <w:r>
        <w:t>☐ Practice: Reverse the Array</w:t>
      </w:r>
    </w:p>
    <w:p>
      <w:pPr>
        <w:pStyle w:val="ListBullet"/>
      </w:pPr>
      <w:r>
        <w:t>☐ Practice: Left Rotation by D places</w:t>
      </w:r>
    </w:p>
    <w:p>
      <w:pPr>
        <w:pStyle w:val="ListBullet"/>
      </w:pPr>
      <w:r>
        <w:t>☐ Practice: Insert/Delete in Array</w:t>
      </w:r>
    </w:p>
    <w:p>
      <w:pPr>
        <w:pStyle w:val="Heading1"/>
      </w:pPr>
      <w:r>
        <w:t>3. Prefix Sum &amp; Sliding Window</w:t>
      </w:r>
    </w:p>
    <w:p>
      <w:pPr>
        <w:pStyle w:val="ListBullet"/>
      </w:pPr>
      <w:r>
        <w:t>☐ Sum of subarrays</w:t>
      </w:r>
    </w:p>
    <w:p>
      <w:pPr>
        <w:pStyle w:val="ListBullet"/>
      </w:pPr>
      <w:r>
        <w:t>☐ Fixed size window sum</w:t>
      </w:r>
    </w:p>
    <w:p>
      <w:pPr>
        <w:pStyle w:val="ListBullet"/>
      </w:pPr>
      <w:r>
        <w:t>☐ Dynamic sliding window</w:t>
      </w:r>
    </w:p>
    <w:p>
      <w:pPr>
        <w:pStyle w:val="ListBullet"/>
      </w:pPr>
      <w:r>
        <w:t>☐ Practice: Maximum Sum Subarray of Size K</w:t>
      </w:r>
    </w:p>
    <w:p>
      <w:pPr>
        <w:pStyle w:val="ListBullet"/>
      </w:pPr>
      <w:r>
        <w:t>☐ Practice: Prefix Sum Implementation</w:t>
      </w:r>
    </w:p>
    <w:p>
      <w:pPr>
        <w:pStyle w:val="Heading1"/>
      </w:pPr>
      <w:r>
        <w:t>4. Two Pointer Technique</w:t>
      </w:r>
    </w:p>
    <w:p>
      <w:pPr>
        <w:pStyle w:val="ListBullet"/>
      </w:pPr>
      <w:r>
        <w:t>☐ Sorted array pair sum</w:t>
      </w:r>
    </w:p>
    <w:p>
      <w:pPr>
        <w:pStyle w:val="ListBullet"/>
      </w:pPr>
      <w:r>
        <w:t>☐ Move zeros to end</w:t>
      </w:r>
    </w:p>
    <w:p>
      <w:pPr>
        <w:pStyle w:val="ListBullet"/>
      </w:pPr>
      <w:r>
        <w:t>☐ Remove duplicates</w:t>
      </w:r>
    </w:p>
    <w:p>
      <w:pPr>
        <w:pStyle w:val="ListBullet"/>
      </w:pPr>
      <w:r>
        <w:t>☐ Practice: Two Sum Sorted</w:t>
      </w:r>
    </w:p>
    <w:p>
      <w:pPr>
        <w:pStyle w:val="ListBullet"/>
      </w:pPr>
      <w:r>
        <w:t>☐ Practice: Remove Duplicates from Sorted Array</w:t>
      </w:r>
    </w:p>
    <w:p>
      <w:pPr>
        <w:pStyle w:val="Heading1"/>
      </w:pPr>
      <w:r>
        <w:t>5. Sorting Algorithms</w:t>
      </w:r>
    </w:p>
    <w:p>
      <w:pPr>
        <w:pStyle w:val="ListBullet"/>
      </w:pPr>
      <w:r>
        <w:t>☐ Bubble, Selection, Insertion</w:t>
      </w:r>
    </w:p>
    <w:p>
      <w:pPr>
        <w:pStyle w:val="ListBullet"/>
      </w:pPr>
      <w:r>
        <w:t>☐ Merge Sort, Quick Sort (basics)</w:t>
      </w:r>
    </w:p>
    <w:p>
      <w:pPr>
        <w:pStyle w:val="ListBullet"/>
      </w:pPr>
      <w:r>
        <w:t>☐ Practice: Sort an array of 0s, 1s and 2s</w:t>
      </w:r>
    </w:p>
    <w:p>
      <w:pPr>
        <w:pStyle w:val="ListBullet"/>
      </w:pPr>
      <w:r>
        <w:t>☐ Practice: Kth Largest Element</w:t>
      </w:r>
    </w:p>
    <w:p>
      <w:pPr>
        <w:pStyle w:val="Heading1"/>
      </w:pPr>
      <w:r>
        <w:t>6. Searching Algorithms</w:t>
      </w:r>
    </w:p>
    <w:p>
      <w:pPr>
        <w:pStyle w:val="ListBullet"/>
      </w:pPr>
      <w:r>
        <w:t>☐ Binary Search and its applications</w:t>
      </w:r>
    </w:p>
    <w:p>
      <w:pPr>
        <w:pStyle w:val="ListBullet"/>
      </w:pPr>
      <w:r>
        <w:t>☐ Search in rotated sorted array</w:t>
      </w:r>
    </w:p>
    <w:p>
      <w:pPr>
        <w:pStyle w:val="ListBullet"/>
      </w:pPr>
      <w:r>
        <w:t>☐ Practice: Binary Search</w:t>
      </w:r>
    </w:p>
    <w:p>
      <w:pPr>
        <w:pStyle w:val="ListBullet"/>
      </w:pPr>
      <w:r>
        <w:t>☐ Practice: Search Rotated Array</w:t>
      </w:r>
    </w:p>
    <w:p>
      <w:pPr>
        <w:pStyle w:val="Heading1"/>
      </w:pPr>
      <w:r>
        <w:t>7. Important Pattern Problems</w:t>
      </w:r>
    </w:p>
    <w:p>
      <w:pPr>
        <w:pStyle w:val="ListBullet"/>
      </w:pPr>
      <w:r>
        <w:t>☐ Kadane’s Algorithm (max subarray sum)</w:t>
      </w:r>
    </w:p>
    <w:p>
      <w:pPr>
        <w:pStyle w:val="ListBullet"/>
      </w:pPr>
      <w:r>
        <w:t>☐ Leaders in an array</w:t>
      </w:r>
    </w:p>
    <w:p>
      <w:pPr>
        <w:pStyle w:val="ListBullet"/>
      </w:pPr>
      <w:r>
        <w:t>☐ Next Greater Element</w:t>
      </w:r>
    </w:p>
    <w:p>
      <w:pPr>
        <w:pStyle w:val="ListBullet"/>
      </w:pPr>
      <w:r>
        <w:t>☐ Practice: Kadane's Algorithm</w:t>
      </w:r>
    </w:p>
    <w:p>
      <w:pPr>
        <w:pStyle w:val="ListBullet"/>
      </w:pPr>
      <w:r>
        <w:t>☐ Practice: Next Greater Element</w:t>
      </w:r>
    </w:p>
    <w:p>
      <w:pPr>
        <w:pStyle w:val="Heading1"/>
      </w:pPr>
      <w:r>
        <w:t>8. 2D Arrays (Matrix)</w:t>
      </w:r>
    </w:p>
    <w:p>
      <w:pPr>
        <w:pStyle w:val="ListBullet"/>
      </w:pPr>
      <w:r>
        <w:t>☐ Traversal (row-wise, column-wise, diagonal)</w:t>
      </w:r>
    </w:p>
    <w:p>
      <w:pPr>
        <w:pStyle w:val="ListBullet"/>
      </w:pPr>
      <w:r>
        <w:t>☐ Spiral traversal</w:t>
      </w:r>
    </w:p>
    <w:p>
      <w:pPr>
        <w:pStyle w:val="ListBullet"/>
      </w:pPr>
      <w:r>
        <w:t>☐ Transpose, Rotate, Search</w:t>
      </w:r>
    </w:p>
    <w:p>
      <w:pPr>
        <w:pStyle w:val="ListBullet"/>
      </w:pPr>
      <w:r>
        <w:t>☐ Practice: Spiral Matrix</w:t>
      </w:r>
    </w:p>
    <w:p>
      <w:pPr>
        <w:pStyle w:val="ListBullet"/>
      </w:pPr>
      <w:r>
        <w:t>☐ Practice: Search in 2D Matrix</w:t>
      </w:r>
    </w:p>
    <w:p>
      <w:pPr>
        <w:pStyle w:val="ListBullet"/>
      </w:pPr>
      <w:r>
        <w:t>☐ Practice: Rotate Matrix 90°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