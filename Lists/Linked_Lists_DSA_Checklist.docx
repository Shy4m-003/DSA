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12C3E" w14:textId="3525FA3A" w:rsidR="001D218D" w:rsidRDefault="00587E2E">
      <w:pPr>
        <w:pStyle w:val="Title"/>
      </w:pPr>
      <w:r>
        <w:t>s</w:t>
      </w:r>
      <w:r w:rsidR="00000000">
        <w:t>Linked Lists DSA Master Checklist</w:t>
      </w:r>
    </w:p>
    <w:p w14:paraId="7D3B1CC3" w14:textId="77777777" w:rsidR="001D218D" w:rsidRDefault="00000000">
      <w:pPr>
        <w:pStyle w:val="Heading2"/>
      </w:pPr>
      <w:r>
        <w:t>1. Basics of Linked List</w:t>
      </w:r>
    </w:p>
    <w:p w14:paraId="5FCB67AA" w14:textId="77777777" w:rsidR="001D218D" w:rsidRDefault="00000000">
      <w:pPr>
        <w:pStyle w:val="ListBullet"/>
      </w:pPr>
      <w:r>
        <w:t>☐ Definition and Use-cases</w:t>
      </w:r>
    </w:p>
    <w:p w14:paraId="1954C44B" w14:textId="77777777" w:rsidR="001D218D" w:rsidRDefault="00000000">
      <w:pPr>
        <w:pStyle w:val="ListBullet"/>
      </w:pPr>
      <w:r>
        <w:t>☐ Singly Linked List Structure</w:t>
      </w:r>
    </w:p>
    <w:p w14:paraId="63FB3B6C" w14:textId="77777777" w:rsidR="001D218D" w:rsidRDefault="00000000">
      <w:pPr>
        <w:pStyle w:val="ListBullet"/>
      </w:pPr>
      <w:r>
        <w:t>☐ Node Creation and Linking</w:t>
      </w:r>
    </w:p>
    <w:p w14:paraId="382397B2" w14:textId="77777777" w:rsidR="001D218D" w:rsidRDefault="00000000">
      <w:pPr>
        <w:pStyle w:val="ListBullet"/>
      </w:pPr>
      <w:r>
        <w:t>☐ Traversal and Printing</w:t>
      </w:r>
    </w:p>
    <w:p w14:paraId="487F4C00" w14:textId="77777777" w:rsidR="001D218D" w:rsidRDefault="00000000">
      <w:pPr>
        <w:pStyle w:val="ListBullet"/>
      </w:pPr>
      <w:r>
        <w:t>☐ Practice: Create and Print Linked List</w:t>
      </w:r>
    </w:p>
    <w:p w14:paraId="569368A7" w14:textId="77777777" w:rsidR="001D218D" w:rsidRDefault="00000000">
      <w:pPr>
        <w:pStyle w:val="Heading2"/>
      </w:pPr>
      <w:r>
        <w:t>2. Linked List Operations (Singly)</w:t>
      </w:r>
    </w:p>
    <w:p w14:paraId="7022A189" w14:textId="77777777" w:rsidR="001D218D" w:rsidRDefault="00000000">
      <w:pPr>
        <w:pStyle w:val="ListBullet"/>
      </w:pPr>
      <w:r>
        <w:t>☐ Insert at Head, Tail, Position</w:t>
      </w:r>
    </w:p>
    <w:p w14:paraId="7B9C00EC" w14:textId="77777777" w:rsidR="001D218D" w:rsidRDefault="00000000">
      <w:pPr>
        <w:pStyle w:val="ListBullet"/>
      </w:pPr>
      <w:r>
        <w:t>☐ Delete at Head, Tail, Position</w:t>
      </w:r>
    </w:p>
    <w:p w14:paraId="2ADC5D30" w14:textId="77777777" w:rsidR="001D218D" w:rsidRDefault="00000000">
      <w:pPr>
        <w:pStyle w:val="ListBullet"/>
      </w:pPr>
      <w:r>
        <w:t>☐ Search for a Node</w:t>
      </w:r>
    </w:p>
    <w:p w14:paraId="62EFD33A" w14:textId="77777777" w:rsidR="001D218D" w:rsidRDefault="00000000">
      <w:pPr>
        <w:pStyle w:val="ListBullet"/>
      </w:pPr>
      <w:r>
        <w:t>☐ Count Nodes / Find Length</w:t>
      </w:r>
    </w:p>
    <w:p w14:paraId="25873B47" w14:textId="77777777" w:rsidR="001D218D" w:rsidRDefault="00000000">
      <w:pPr>
        <w:pStyle w:val="ListBullet"/>
      </w:pPr>
      <w:r>
        <w:t>☐ Practice: Insert Node at Position</w:t>
      </w:r>
    </w:p>
    <w:p w14:paraId="4FF9D926" w14:textId="77777777" w:rsidR="001D218D" w:rsidRDefault="00000000">
      <w:pPr>
        <w:pStyle w:val="ListBullet"/>
      </w:pPr>
      <w:r>
        <w:t>☐ Practice: Delete Node by Position/Value</w:t>
      </w:r>
    </w:p>
    <w:p w14:paraId="3F0C7626" w14:textId="77777777" w:rsidR="001D218D" w:rsidRDefault="00000000">
      <w:pPr>
        <w:pStyle w:val="Heading2"/>
      </w:pPr>
      <w:r>
        <w:t>3. Advanced Operations</w:t>
      </w:r>
    </w:p>
    <w:p w14:paraId="5C1D667F" w14:textId="77777777" w:rsidR="001D218D" w:rsidRDefault="00000000">
      <w:pPr>
        <w:pStyle w:val="ListBullet"/>
      </w:pPr>
      <w:r>
        <w:t>☐ Reverse a Linked List (Iterative &amp; Recursive)</w:t>
      </w:r>
    </w:p>
    <w:p w14:paraId="6EF1F60B" w14:textId="77777777" w:rsidR="001D218D" w:rsidRDefault="00000000">
      <w:pPr>
        <w:pStyle w:val="ListBullet"/>
      </w:pPr>
      <w:r>
        <w:t>☐ Find Middle of Linked List</w:t>
      </w:r>
    </w:p>
    <w:p w14:paraId="5378F104" w14:textId="77777777" w:rsidR="001D218D" w:rsidRDefault="00000000">
      <w:pPr>
        <w:pStyle w:val="ListBullet"/>
      </w:pPr>
      <w:r>
        <w:t>☐ Detect Cycle (Floyd's Algorithm)</w:t>
      </w:r>
    </w:p>
    <w:p w14:paraId="61C30B61" w14:textId="77777777" w:rsidR="001D218D" w:rsidRDefault="00000000">
      <w:pPr>
        <w:pStyle w:val="ListBullet"/>
      </w:pPr>
      <w:r>
        <w:t>☐ Remove N-th Node from End</w:t>
      </w:r>
    </w:p>
    <w:p w14:paraId="12987BC8" w14:textId="77777777" w:rsidR="001D218D" w:rsidRDefault="00000000">
      <w:pPr>
        <w:pStyle w:val="ListBullet"/>
      </w:pPr>
      <w:r>
        <w:t>☐ Practice: Reverse List</w:t>
      </w:r>
    </w:p>
    <w:p w14:paraId="7ED15E93" w14:textId="77777777" w:rsidR="001D218D" w:rsidRDefault="00000000">
      <w:pPr>
        <w:pStyle w:val="ListBullet"/>
      </w:pPr>
      <w:r>
        <w:t>☐ Practice: Find Middle Node</w:t>
      </w:r>
    </w:p>
    <w:p w14:paraId="41263313" w14:textId="77777777" w:rsidR="001D218D" w:rsidRDefault="00000000">
      <w:pPr>
        <w:pStyle w:val="ListBullet"/>
      </w:pPr>
      <w:r>
        <w:t>☐ Practice: Detect and Remove Loop</w:t>
      </w:r>
    </w:p>
    <w:p w14:paraId="71823B89" w14:textId="77777777" w:rsidR="001D218D" w:rsidRDefault="00000000">
      <w:pPr>
        <w:pStyle w:val="Heading2"/>
      </w:pPr>
      <w:r>
        <w:t>4. Doubly Linked List</w:t>
      </w:r>
    </w:p>
    <w:p w14:paraId="2C32FC98" w14:textId="77777777" w:rsidR="001D218D" w:rsidRDefault="00000000">
      <w:pPr>
        <w:pStyle w:val="ListBullet"/>
      </w:pPr>
      <w:r>
        <w:t>☐ Structure and Node Creation</w:t>
      </w:r>
    </w:p>
    <w:p w14:paraId="3B111694" w14:textId="77777777" w:rsidR="001D218D" w:rsidRDefault="00000000">
      <w:pPr>
        <w:pStyle w:val="ListBullet"/>
      </w:pPr>
      <w:r>
        <w:t>☐ Insert/Delete at Head/Tail/Position</w:t>
      </w:r>
    </w:p>
    <w:p w14:paraId="199C10EC" w14:textId="77777777" w:rsidR="001D218D" w:rsidRDefault="00000000">
      <w:pPr>
        <w:pStyle w:val="ListBullet"/>
      </w:pPr>
      <w:r>
        <w:t>☐ Traversal in Both Directions</w:t>
      </w:r>
    </w:p>
    <w:p w14:paraId="1341E975" w14:textId="77777777" w:rsidR="001D218D" w:rsidRDefault="00000000">
      <w:pPr>
        <w:pStyle w:val="ListBullet"/>
      </w:pPr>
      <w:r>
        <w:t>☐ Practice: DLL Insert/Delete</w:t>
      </w:r>
    </w:p>
    <w:p w14:paraId="62A5D810" w14:textId="77777777" w:rsidR="001D218D" w:rsidRDefault="00000000">
      <w:pPr>
        <w:pStyle w:val="ListBullet"/>
      </w:pPr>
      <w:r>
        <w:t>☐ Practice: Reverse a Doubly Linked List</w:t>
      </w:r>
    </w:p>
    <w:p w14:paraId="0F5EBE40" w14:textId="77777777" w:rsidR="001D218D" w:rsidRDefault="00000000">
      <w:pPr>
        <w:pStyle w:val="Heading2"/>
      </w:pPr>
      <w:r>
        <w:t>5. Circular Linked List</w:t>
      </w:r>
    </w:p>
    <w:p w14:paraId="40B547F6" w14:textId="77777777" w:rsidR="001D218D" w:rsidRDefault="00000000">
      <w:pPr>
        <w:pStyle w:val="ListBullet"/>
      </w:pPr>
      <w:r>
        <w:t>☐ Singly and Doubly Circular Linked Lists</w:t>
      </w:r>
    </w:p>
    <w:p w14:paraId="05967061" w14:textId="77777777" w:rsidR="001D218D" w:rsidRDefault="00000000">
      <w:pPr>
        <w:pStyle w:val="ListBullet"/>
      </w:pPr>
      <w:r>
        <w:t>☐ Insert/Delete in Circular Lists</w:t>
      </w:r>
    </w:p>
    <w:p w14:paraId="7761DBB4" w14:textId="77777777" w:rsidR="001D218D" w:rsidRDefault="00000000">
      <w:pPr>
        <w:pStyle w:val="ListBullet"/>
      </w:pPr>
      <w:r>
        <w:t>☐ Traverse Circular List</w:t>
      </w:r>
    </w:p>
    <w:p w14:paraId="00367783" w14:textId="77777777" w:rsidR="001D218D" w:rsidRDefault="00000000">
      <w:pPr>
        <w:pStyle w:val="ListBullet"/>
      </w:pPr>
      <w:r>
        <w:t>☐ Practice: Josephus Problem</w:t>
      </w:r>
    </w:p>
    <w:p w14:paraId="44939E74" w14:textId="77777777" w:rsidR="001D218D" w:rsidRDefault="00000000">
      <w:pPr>
        <w:pStyle w:val="Heading2"/>
      </w:pPr>
      <w:r>
        <w:lastRenderedPageBreak/>
        <w:t>6. Sorting and Merging</w:t>
      </w:r>
    </w:p>
    <w:p w14:paraId="6E329504" w14:textId="77777777" w:rsidR="001D218D" w:rsidRDefault="00000000">
      <w:pPr>
        <w:pStyle w:val="ListBullet"/>
      </w:pPr>
      <w:r>
        <w:t>☐ Merge Two Sorted Linked Lists</w:t>
      </w:r>
    </w:p>
    <w:p w14:paraId="258BB09E" w14:textId="77777777" w:rsidR="001D218D" w:rsidRDefault="00000000">
      <w:pPr>
        <w:pStyle w:val="ListBullet"/>
      </w:pPr>
      <w:r>
        <w:t>☐ Sort a Linked List (Merge Sort)</w:t>
      </w:r>
    </w:p>
    <w:p w14:paraId="7B03621B" w14:textId="77777777" w:rsidR="001D218D" w:rsidRDefault="00000000">
      <w:pPr>
        <w:pStyle w:val="ListBullet"/>
      </w:pPr>
      <w:r>
        <w:t>☐ Remove Duplicates from Sorted List</w:t>
      </w:r>
    </w:p>
    <w:p w14:paraId="4BD7954D" w14:textId="77777777" w:rsidR="001D218D" w:rsidRDefault="00000000">
      <w:pPr>
        <w:pStyle w:val="ListBullet"/>
      </w:pPr>
      <w:r>
        <w:t>☐ Practice: Merge Sorted Lists</w:t>
      </w:r>
    </w:p>
    <w:p w14:paraId="28878F9A" w14:textId="77777777" w:rsidR="001D218D" w:rsidRDefault="00000000">
      <w:pPr>
        <w:pStyle w:val="ListBullet"/>
      </w:pPr>
      <w:r>
        <w:t>☐ Practice: Sort List Using Merge Sort</w:t>
      </w:r>
    </w:p>
    <w:p w14:paraId="739CDE9C" w14:textId="77777777" w:rsidR="001D218D" w:rsidRDefault="00000000">
      <w:pPr>
        <w:pStyle w:val="Heading2"/>
      </w:pPr>
      <w:r>
        <w:t>7. Pattern Problems &amp; Misc</w:t>
      </w:r>
    </w:p>
    <w:p w14:paraId="6414F471" w14:textId="77777777" w:rsidR="001D218D" w:rsidRDefault="00000000">
      <w:pPr>
        <w:pStyle w:val="ListBullet"/>
      </w:pPr>
      <w:r>
        <w:t>☐ Palindrome Linked List</w:t>
      </w:r>
    </w:p>
    <w:p w14:paraId="12F270F0" w14:textId="77777777" w:rsidR="001D218D" w:rsidRDefault="00000000">
      <w:pPr>
        <w:pStyle w:val="ListBullet"/>
      </w:pPr>
      <w:r>
        <w:t>☐ Intersection Point of Two Lists</w:t>
      </w:r>
    </w:p>
    <w:p w14:paraId="79E37183" w14:textId="77777777" w:rsidR="001D218D" w:rsidRDefault="00000000">
      <w:pPr>
        <w:pStyle w:val="ListBullet"/>
      </w:pPr>
      <w:r>
        <w:t>☐ Detect and Remove Cycle</w:t>
      </w:r>
    </w:p>
    <w:p w14:paraId="2586B5FD" w14:textId="77777777" w:rsidR="001D218D" w:rsidRDefault="00000000">
      <w:pPr>
        <w:pStyle w:val="ListBullet"/>
      </w:pPr>
      <w:r>
        <w:t>☐ Flatten a Multilevel Linked List</w:t>
      </w:r>
    </w:p>
    <w:p w14:paraId="3C006714" w14:textId="77777777" w:rsidR="001D218D" w:rsidRDefault="00000000">
      <w:pPr>
        <w:pStyle w:val="ListBullet"/>
      </w:pPr>
      <w:r>
        <w:t>☐ Add Two Numbers Represented by Lists</w:t>
      </w:r>
    </w:p>
    <w:p w14:paraId="767F3EA2" w14:textId="77777777" w:rsidR="001D218D" w:rsidRDefault="00000000">
      <w:pPr>
        <w:pStyle w:val="ListBullet"/>
      </w:pPr>
      <w:r>
        <w:t>☐ Practice: Palindrome List</w:t>
      </w:r>
    </w:p>
    <w:p w14:paraId="0A92BAED" w14:textId="77777777" w:rsidR="001D218D" w:rsidRDefault="00000000">
      <w:pPr>
        <w:pStyle w:val="ListBullet"/>
      </w:pPr>
      <w:r>
        <w:t>☐ Practice: Intersection of Lists</w:t>
      </w:r>
    </w:p>
    <w:p w14:paraId="3A19C321" w14:textId="77777777" w:rsidR="001D218D" w:rsidRDefault="00000000">
      <w:pPr>
        <w:pStyle w:val="ListBullet"/>
      </w:pPr>
      <w:r>
        <w:t>☐ Practice: Add Two Numbers (LeetCode style)</w:t>
      </w:r>
    </w:p>
    <w:p w14:paraId="095FA933" w14:textId="77777777" w:rsidR="001D218D" w:rsidRDefault="00000000">
      <w:pPr>
        <w:pStyle w:val="Heading2"/>
      </w:pPr>
      <w:r>
        <w:t>8. Two Pointer + Fast/Slow</w:t>
      </w:r>
    </w:p>
    <w:p w14:paraId="35EAC5B2" w14:textId="77777777" w:rsidR="001D218D" w:rsidRDefault="00000000">
      <w:pPr>
        <w:pStyle w:val="ListBullet"/>
      </w:pPr>
      <w:r>
        <w:t>☐ Detect Cycle</w:t>
      </w:r>
    </w:p>
    <w:p w14:paraId="0AAF1209" w14:textId="77777777" w:rsidR="001D218D" w:rsidRDefault="00000000">
      <w:pPr>
        <w:pStyle w:val="ListBullet"/>
      </w:pPr>
      <w:r>
        <w:t>☐ Length of Loop</w:t>
      </w:r>
    </w:p>
    <w:p w14:paraId="7953AAF9" w14:textId="77777777" w:rsidR="001D218D" w:rsidRDefault="00000000">
      <w:pPr>
        <w:pStyle w:val="ListBullet"/>
      </w:pPr>
      <w:r>
        <w:t>☐ Find Start of Loop</w:t>
      </w:r>
    </w:p>
    <w:p w14:paraId="19D30C25" w14:textId="77777777" w:rsidR="001D218D" w:rsidRDefault="00000000">
      <w:pPr>
        <w:pStyle w:val="ListBullet"/>
      </w:pPr>
      <w:r>
        <w:t>☐ Practice: Linked List Cycle II</w:t>
      </w:r>
    </w:p>
    <w:p w14:paraId="50859A51" w14:textId="77777777" w:rsidR="001D218D" w:rsidRDefault="00000000">
      <w:pPr>
        <w:pStyle w:val="ListBullet"/>
      </w:pPr>
      <w:r>
        <w:t>☐ Practice: Remove Loop</w:t>
      </w:r>
    </w:p>
    <w:sectPr w:rsidR="001D21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267414">
    <w:abstractNumId w:val="8"/>
  </w:num>
  <w:num w:numId="2" w16cid:durableId="1957329045">
    <w:abstractNumId w:val="6"/>
  </w:num>
  <w:num w:numId="3" w16cid:durableId="2016767176">
    <w:abstractNumId w:val="5"/>
  </w:num>
  <w:num w:numId="4" w16cid:durableId="1031420231">
    <w:abstractNumId w:val="4"/>
  </w:num>
  <w:num w:numId="5" w16cid:durableId="1330793526">
    <w:abstractNumId w:val="7"/>
  </w:num>
  <w:num w:numId="6" w16cid:durableId="1596130314">
    <w:abstractNumId w:val="3"/>
  </w:num>
  <w:num w:numId="7" w16cid:durableId="1939562698">
    <w:abstractNumId w:val="2"/>
  </w:num>
  <w:num w:numId="8" w16cid:durableId="1246769209">
    <w:abstractNumId w:val="1"/>
  </w:num>
  <w:num w:numId="9" w16cid:durableId="136408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18D"/>
    <w:rsid w:val="0029639D"/>
    <w:rsid w:val="00326F90"/>
    <w:rsid w:val="00587E2E"/>
    <w:rsid w:val="00927C05"/>
    <w:rsid w:val="00AA1D8D"/>
    <w:rsid w:val="00B47730"/>
    <w:rsid w:val="00CB0664"/>
    <w:rsid w:val="00F624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9A9A"/>
  <w14:defaultImageDpi w14:val="300"/>
  <w15:docId w15:val="{3F6506B5-712D-468F-B862-4315B805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SHYAM REDDY</cp:lastModifiedBy>
  <cp:revision>5</cp:revision>
  <dcterms:created xsi:type="dcterms:W3CDTF">2013-12-23T23:15:00Z</dcterms:created>
  <dcterms:modified xsi:type="dcterms:W3CDTF">2025-07-22T07:44:00Z</dcterms:modified>
  <cp:category/>
</cp:coreProperties>
</file>